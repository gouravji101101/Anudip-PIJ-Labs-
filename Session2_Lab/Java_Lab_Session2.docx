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655D" w14:textId="77777777" w:rsidR="00106C91" w:rsidRDefault="00000000">
      <w:pPr>
        <w:pStyle w:val="Title"/>
      </w:pPr>
      <w:r>
        <w:t>Java Lab – Session 2: The Structure of Java Programs</w:t>
      </w:r>
    </w:p>
    <w:p w14:paraId="73705BAD" w14:textId="700A0864" w:rsidR="00106C91" w:rsidRDefault="00000000">
      <w:pPr>
        <w:pStyle w:val="Heading1"/>
      </w:pPr>
      <w:r>
        <w:t>Assignment 1 – Student.java</w:t>
      </w:r>
    </w:p>
    <w:p w14:paraId="4BF0DBB0" w14:textId="77777777" w:rsidR="006B7A7B" w:rsidRPr="006B7A7B" w:rsidRDefault="006B7A7B" w:rsidP="006B7A7B"/>
    <w:p w14:paraId="11442780" w14:textId="77777777" w:rsidR="006B7A7B" w:rsidRPr="006B7A7B" w:rsidRDefault="006B7A7B" w:rsidP="006B7A7B"/>
    <w:p w14:paraId="68AD815E" w14:textId="01CF6EBA" w:rsidR="006B7A7B" w:rsidRDefault="000F3346" w:rsidP="006B7A7B">
      <w:r>
        <w:rPr>
          <w:noProof/>
        </w:rPr>
        <w:drawing>
          <wp:inline distT="0" distB="0" distL="0" distR="0" wp14:anchorId="42CD3762" wp14:editId="28CDFF7F">
            <wp:extent cx="5486400" cy="2529840"/>
            <wp:effectExtent l="0" t="0" r="0" b="3810"/>
            <wp:docPr id="326066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C503" w14:textId="58A303C4" w:rsidR="006B7A7B" w:rsidRDefault="006B7A7B" w:rsidP="006B7A7B"/>
    <w:p w14:paraId="00D463D4" w14:textId="77777777" w:rsidR="006B7A7B" w:rsidRPr="006B7A7B" w:rsidRDefault="006B7A7B" w:rsidP="006B7A7B"/>
    <w:p w14:paraId="6C6D2978" w14:textId="77777777" w:rsidR="00106E4A" w:rsidRDefault="00106E4A">
      <w:pPr>
        <w:pStyle w:val="Heading1"/>
      </w:pPr>
    </w:p>
    <w:p w14:paraId="5EE24145" w14:textId="77777777" w:rsidR="00106E4A" w:rsidRDefault="00106E4A">
      <w:pPr>
        <w:pStyle w:val="Heading1"/>
      </w:pPr>
    </w:p>
    <w:p w14:paraId="6C7DAD87" w14:textId="77777777" w:rsidR="00106E4A" w:rsidRDefault="00106E4A">
      <w:pPr>
        <w:pStyle w:val="Heading1"/>
      </w:pPr>
    </w:p>
    <w:p w14:paraId="6E33F35C" w14:textId="77777777" w:rsidR="00106E4A" w:rsidRDefault="00106E4A">
      <w:pPr>
        <w:pStyle w:val="Heading1"/>
      </w:pPr>
    </w:p>
    <w:p w14:paraId="112B2D3D" w14:textId="55E3A557" w:rsidR="000F3346" w:rsidRPr="000F3346" w:rsidRDefault="00000000" w:rsidP="00106E4A">
      <w:pPr>
        <w:pStyle w:val="Heading1"/>
      </w:pPr>
      <w:r>
        <w:t>Assignment 2 – Employee.java</w:t>
      </w:r>
    </w:p>
    <w:p w14:paraId="4B890A0D" w14:textId="2DB34B71" w:rsidR="006B7A7B" w:rsidRDefault="000F3346" w:rsidP="006B7A7B">
      <w:r>
        <w:rPr>
          <w:noProof/>
        </w:rPr>
        <w:drawing>
          <wp:inline distT="0" distB="0" distL="0" distR="0" wp14:anchorId="6C7844FA" wp14:editId="2059BCF8">
            <wp:extent cx="5471160" cy="2514600"/>
            <wp:effectExtent l="0" t="0" r="0" b="0"/>
            <wp:docPr id="1537156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654D" w14:textId="4073355B" w:rsidR="006B7A7B" w:rsidRDefault="006B7A7B" w:rsidP="006B7A7B"/>
    <w:p w14:paraId="67A97A60" w14:textId="6BC8A74A" w:rsidR="006B7A7B" w:rsidRDefault="006B7A7B" w:rsidP="006B7A7B"/>
    <w:p w14:paraId="0BC6A9BD" w14:textId="5F6A61D8" w:rsidR="006B7A7B" w:rsidRDefault="006B7A7B" w:rsidP="006B7A7B"/>
    <w:p w14:paraId="0F387F6D" w14:textId="057D37EA" w:rsidR="006B7A7B" w:rsidRDefault="006B7A7B" w:rsidP="006B7A7B"/>
    <w:p w14:paraId="2FD6D224" w14:textId="5F488984" w:rsidR="006B7A7B" w:rsidRDefault="006B7A7B" w:rsidP="006B7A7B"/>
    <w:p w14:paraId="7CD07001" w14:textId="6365DB82" w:rsidR="006B7A7B" w:rsidRDefault="006B7A7B" w:rsidP="006B7A7B"/>
    <w:p w14:paraId="1FCDF6DC" w14:textId="23B6746E" w:rsidR="00106C91" w:rsidRDefault="006B7A7B">
      <w:pPr>
        <w:pStyle w:val="Heading1"/>
      </w:pPr>
      <w:r>
        <w:lastRenderedPageBreak/>
        <w:t>Assignment 3 – Person.java</w:t>
      </w:r>
    </w:p>
    <w:p w14:paraId="72926E1E" w14:textId="230EC93E" w:rsidR="006B7A7B" w:rsidRDefault="00106E4A" w:rsidP="006B7A7B">
      <w:r>
        <w:rPr>
          <w:noProof/>
        </w:rPr>
        <w:drawing>
          <wp:inline distT="0" distB="0" distL="0" distR="0" wp14:anchorId="1EA54CAE" wp14:editId="4A61BFFA">
            <wp:extent cx="5486400" cy="2560320"/>
            <wp:effectExtent l="0" t="0" r="0" b="0"/>
            <wp:docPr id="1102456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A465" w14:textId="17216753" w:rsidR="006B7A7B" w:rsidRDefault="006B7A7B" w:rsidP="006B7A7B"/>
    <w:p w14:paraId="77858A34" w14:textId="094B06D3" w:rsidR="006B7A7B" w:rsidRDefault="006B7A7B" w:rsidP="006B7A7B"/>
    <w:p w14:paraId="27554795" w14:textId="77777777" w:rsidR="006B7A7B" w:rsidRPr="006B7A7B" w:rsidRDefault="006B7A7B" w:rsidP="006B7A7B"/>
    <w:p w14:paraId="0CBD01D0" w14:textId="49FB4A33" w:rsidR="006B7A7B" w:rsidRDefault="006B7A7B" w:rsidP="006B7A7B"/>
    <w:p w14:paraId="485A64DD" w14:textId="77777777" w:rsidR="006B7A7B" w:rsidRPr="006B7A7B" w:rsidRDefault="006B7A7B" w:rsidP="006B7A7B"/>
    <w:p w14:paraId="37D5BF6F" w14:textId="49232040" w:rsidR="00106C91" w:rsidRDefault="00000000" w:rsidP="006B7A7B">
      <w:pPr>
        <w:pStyle w:val="Heading1"/>
      </w:pPr>
      <w:r>
        <w:t>Assignment 4 – Rectangle.java</w:t>
      </w:r>
    </w:p>
    <w:p w14:paraId="63992578" w14:textId="77777777" w:rsidR="006B7A7B" w:rsidRPr="006B7A7B" w:rsidRDefault="006B7A7B" w:rsidP="006B7A7B"/>
    <w:p w14:paraId="63477E78" w14:textId="48CB9BCF" w:rsidR="006B7A7B" w:rsidRDefault="006B7A7B" w:rsidP="006B7A7B"/>
    <w:p w14:paraId="46252259" w14:textId="304FA938" w:rsidR="006B7A7B" w:rsidRPr="006B7A7B" w:rsidRDefault="00106E4A" w:rsidP="006B7A7B">
      <w:r>
        <w:rPr>
          <w:noProof/>
        </w:rPr>
        <w:drawing>
          <wp:inline distT="0" distB="0" distL="0" distR="0" wp14:anchorId="3723DF7C" wp14:editId="7F63BCD1">
            <wp:extent cx="5471160" cy="2575560"/>
            <wp:effectExtent l="0" t="0" r="0" b="0"/>
            <wp:docPr id="458621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9A1E" w14:textId="77777777" w:rsidR="006B7A7B" w:rsidRPr="006B7A7B" w:rsidRDefault="006B7A7B" w:rsidP="006B7A7B"/>
    <w:sectPr w:rsidR="006B7A7B" w:rsidRPr="006B7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283861">
    <w:abstractNumId w:val="8"/>
  </w:num>
  <w:num w:numId="2" w16cid:durableId="1257716375">
    <w:abstractNumId w:val="6"/>
  </w:num>
  <w:num w:numId="3" w16cid:durableId="499740590">
    <w:abstractNumId w:val="5"/>
  </w:num>
  <w:num w:numId="4" w16cid:durableId="2051567724">
    <w:abstractNumId w:val="4"/>
  </w:num>
  <w:num w:numId="5" w16cid:durableId="1827355251">
    <w:abstractNumId w:val="7"/>
  </w:num>
  <w:num w:numId="6" w16cid:durableId="1497379752">
    <w:abstractNumId w:val="3"/>
  </w:num>
  <w:num w:numId="7" w16cid:durableId="1437794774">
    <w:abstractNumId w:val="2"/>
  </w:num>
  <w:num w:numId="8" w16cid:durableId="1196313062">
    <w:abstractNumId w:val="1"/>
  </w:num>
  <w:num w:numId="9" w16cid:durableId="120679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346"/>
    <w:rsid w:val="00106C91"/>
    <w:rsid w:val="00106E4A"/>
    <w:rsid w:val="0015074B"/>
    <w:rsid w:val="0029639D"/>
    <w:rsid w:val="00326F90"/>
    <w:rsid w:val="005C67BD"/>
    <w:rsid w:val="006B7A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3474C"/>
  <w14:defaultImageDpi w14:val="300"/>
  <w15:docId w15:val="{6399A700-6EE7-4E46-BF99-4941182E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Gourav Chouhan</cp:lastModifiedBy>
  <cp:revision>3</cp:revision>
  <dcterms:created xsi:type="dcterms:W3CDTF">2013-12-23T23:15:00Z</dcterms:created>
  <dcterms:modified xsi:type="dcterms:W3CDTF">2025-05-04T17:55:00Z</dcterms:modified>
  <cp:category/>
</cp:coreProperties>
</file>