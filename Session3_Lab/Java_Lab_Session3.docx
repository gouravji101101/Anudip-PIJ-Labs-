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4A799" w14:textId="77777777" w:rsidR="00E14289" w:rsidRDefault="00000000">
      <w:pPr>
        <w:pStyle w:val="Title"/>
      </w:pPr>
      <w:r>
        <w:t>Java Lab – Session 3: More about Class</w:t>
      </w:r>
    </w:p>
    <w:p w14:paraId="0F0E6649" w14:textId="5FCA625F" w:rsidR="00E14289" w:rsidRDefault="00000000">
      <w:pPr>
        <w:pStyle w:val="Heading1"/>
      </w:pPr>
      <w:r>
        <w:t>Assignment 1 – Car.java</w:t>
      </w:r>
    </w:p>
    <w:p w14:paraId="722CC6E7" w14:textId="3AD77771" w:rsidR="002C0BF8" w:rsidRDefault="002C0BF8" w:rsidP="002C0BF8"/>
    <w:p w14:paraId="770DF6B3" w14:textId="3D274CAD" w:rsidR="002C0BF8" w:rsidRDefault="002C0BF8" w:rsidP="002C0BF8"/>
    <w:p w14:paraId="16195D9E" w14:textId="66292155" w:rsidR="002C0BF8" w:rsidRDefault="002C0BF8" w:rsidP="002C0BF8"/>
    <w:p w14:paraId="52F096CA" w14:textId="3AAAF555" w:rsidR="002C0BF8" w:rsidRDefault="0015786E" w:rsidP="002C0BF8">
      <w:r>
        <w:rPr>
          <w:noProof/>
        </w:rPr>
        <w:drawing>
          <wp:inline distT="0" distB="0" distL="0" distR="0" wp14:anchorId="25ADD5F3" wp14:editId="35AFF731">
            <wp:extent cx="5478780" cy="2766060"/>
            <wp:effectExtent l="0" t="0" r="7620" b="0"/>
            <wp:docPr id="160614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62C6" w14:textId="7F6D369E" w:rsidR="00F740DC" w:rsidRDefault="00F740DC" w:rsidP="002C0BF8"/>
    <w:p w14:paraId="1BD552CC" w14:textId="61D61846" w:rsidR="00F740DC" w:rsidRDefault="00F740DC" w:rsidP="002C0BF8"/>
    <w:p w14:paraId="6D6E3029" w14:textId="373A82F7" w:rsidR="00F740DC" w:rsidRDefault="00F740DC" w:rsidP="002C0BF8"/>
    <w:p w14:paraId="5ABF1120" w14:textId="6F00D8D5" w:rsidR="00F740DC" w:rsidRDefault="00F740DC" w:rsidP="002C0BF8"/>
    <w:p w14:paraId="0E8B45EA" w14:textId="1005D018" w:rsidR="00F740DC" w:rsidRDefault="00F740DC" w:rsidP="002C0BF8"/>
    <w:p w14:paraId="4A0CD108" w14:textId="68BBEF1A" w:rsidR="00F740DC" w:rsidRDefault="00F740DC" w:rsidP="002C0BF8"/>
    <w:p w14:paraId="0CD0B86D" w14:textId="3E3FEA5D" w:rsidR="00F740DC" w:rsidRDefault="00F740DC" w:rsidP="002C0BF8"/>
    <w:p w14:paraId="350ED78A" w14:textId="156F963D" w:rsidR="00F740DC" w:rsidRDefault="00F740DC" w:rsidP="002C0BF8"/>
    <w:p w14:paraId="04D302F2" w14:textId="77777777" w:rsidR="0015786E" w:rsidRDefault="0015786E">
      <w:pPr>
        <w:pStyle w:val="Heading1"/>
      </w:pPr>
    </w:p>
    <w:p w14:paraId="2CE0E318" w14:textId="66A28B9D" w:rsidR="00E14289" w:rsidRDefault="00000000">
      <w:pPr>
        <w:pStyle w:val="Heading1"/>
      </w:pPr>
      <w:r>
        <w:t>Assignment 2 – Calculator.java</w:t>
      </w:r>
    </w:p>
    <w:p w14:paraId="4F856ED7" w14:textId="65CDBC08" w:rsidR="00F740DC" w:rsidRDefault="00F740DC" w:rsidP="00F740DC"/>
    <w:p w14:paraId="20B362CA" w14:textId="4B92923F" w:rsidR="00F740DC" w:rsidRDefault="00F740DC" w:rsidP="00F740DC"/>
    <w:p w14:paraId="4DE419A4" w14:textId="42B89500" w:rsidR="00F740DC" w:rsidRDefault="00F740DC" w:rsidP="00F740DC"/>
    <w:p w14:paraId="3E38F478" w14:textId="2A0786C6" w:rsidR="00F740DC" w:rsidRDefault="00F740DC" w:rsidP="00F740DC"/>
    <w:p w14:paraId="7DCA11F9" w14:textId="1CE4925D" w:rsidR="00F740DC" w:rsidRDefault="0015786E" w:rsidP="00F740DC">
      <w:r>
        <w:rPr>
          <w:noProof/>
        </w:rPr>
        <w:drawing>
          <wp:inline distT="0" distB="0" distL="0" distR="0" wp14:anchorId="3652F7FC" wp14:editId="6C9EA31D">
            <wp:extent cx="5478780" cy="2781300"/>
            <wp:effectExtent l="0" t="0" r="7620" b="0"/>
            <wp:docPr id="204821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5487" w14:textId="7CF53942" w:rsidR="00F740DC" w:rsidRDefault="0015786E" w:rsidP="00F740DC">
      <w:r>
        <w:rPr>
          <w:noProof/>
        </w:rPr>
        <w:drawing>
          <wp:inline distT="0" distB="0" distL="0" distR="0" wp14:anchorId="60C26CEB" wp14:editId="4BE3CB25">
            <wp:extent cx="5478780" cy="1028700"/>
            <wp:effectExtent l="0" t="0" r="7620" b="0"/>
            <wp:docPr id="1686672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EDDD" w14:textId="196F3F95" w:rsidR="00F740DC" w:rsidRDefault="00F740DC" w:rsidP="00F740DC"/>
    <w:p w14:paraId="5BE6FA30" w14:textId="4718F315" w:rsidR="00F740DC" w:rsidRDefault="00F740DC" w:rsidP="00F740DC"/>
    <w:p w14:paraId="233238D5" w14:textId="58BB12CD" w:rsidR="00F740DC" w:rsidRDefault="00F740DC" w:rsidP="00F740DC"/>
    <w:p w14:paraId="1BCD30FF" w14:textId="29DD570B" w:rsidR="00F740DC" w:rsidRDefault="00F740DC" w:rsidP="00F740DC"/>
    <w:p w14:paraId="2B610183" w14:textId="4383C120" w:rsidR="00F740DC" w:rsidRDefault="00F740DC" w:rsidP="00F740DC"/>
    <w:p w14:paraId="3094CDDB" w14:textId="57AA0D3E" w:rsidR="00F740DC" w:rsidRDefault="00F740DC" w:rsidP="00F740DC"/>
    <w:p w14:paraId="31CAF6B0" w14:textId="52669EBE" w:rsidR="00F740DC" w:rsidRDefault="00F740DC" w:rsidP="00F740DC"/>
    <w:p w14:paraId="45E4D2F0" w14:textId="767D1AF3" w:rsidR="00F740DC" w:rsidRDefault="00F740DC" w:rsidP="00F740DC"/>
    <w:p w14:paraId="387FCD58" w14:textId="19F5868F" w:rsidR="00F740DC" w:rsidRDefault="00F740DC" w:rsidP="00F740DC"/>
    <w:p w14:paraId="7B37CA67" w14:textId="265CC2F0" w:rsidR="00F740DC" w:rsidRDefault="00F740DC" w:rsidP="00F740DC"/>
    <w:p w14:paraId="4FAF2BDB" w14:textId="0E325305" w:rsidR="00F740DC" w:rsidRDefault="00F740DC" w:rsidP="00F740DC"/>
    <w:p w14:paraId="3BA78DDB" w14:textId="25F9D663" w:rsidR="00F740DC" w:rsidRDefault="00F740DC" w:rsidP="00F740DC"/>
    <w:p w14:paraId="1EA582FC" w14:textId="5D128E1C" w:rsidR="00F740DC" w:rsidRPr="00F740DC" w:rsidRDefault="00000000" w:rsidP="0015786E">
      <w:pPr>
        <w:pStyle w:val="Heading1"/>
      </w:pPr>
      <w:r>
        <w:t>Assignment 3 – Student.java</w:t>
      </w:r>
    </w:p>
    <w:p w14:paraId="17F59958" w14:textId="50F4F0E5" w:rsidR="002C0BF8" w:rsidRDefault="00000000" w:rsidP="002C0BF8">
      <w:r>
        <w:br/>
      </w:r>
    </w:p>
    <w:p w14:paraId="44087C1E" w14:textId="476F4E3B" w:rsidR="00E14289" w:rsidRDefault="0015786E">
      <w:r>
        <w:rPr>
          <w:noProof/>
        </w:rPr>
        <w:drawing>
          <wp:inline distT="0" distB="0" distL="0" distR="0" wp14:anchorId="3ECF7D77" wp14:editId="2C6C15D1">
            <wp:extent cx="5478780" cy="3398520"/>
            <wp:effectExtent l="0" t="0" r="7620" b="0"/>
            <wp:docPr id="466412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DD6D0" wp14:editId="377610CD">
            <wp:extent cx="5486400" cy="998220"/>
            <wp:effectExtent l="0" t="0" r="0" b="0"/>
            <wp:docPr id="3770971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2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4724302">
    <w:abstractNumId w:val="8"/>
  </w:num>
  <w:num w:numId="2" w16cid:durableId="1680549103">
    <w:abstractNumId w:val="6"/>
  </w:num>
  <w:num w:numId="3" w16cid:durableId="230435500">
    <w:abstractNumId w:val="5"/>
  </w:num>
  <w:num w:numId="4" w16cid:durableId="1475562307">
    <w:abstractNumId w:val="4"/>
  </w:num>
  <w:num w:numId="5" w16cid:durableId="1409226100">
    <w:abstractNumId w:val="7"/>
  </w:num>
  <w:num w:numId="6" w16cid:durableId="211966138">
    <w:abstractNumId w:val="3"/>
  </w:num>
  <w:num w:numId="7" w16cid:durableId="1067146251">
    <w:abstractNumId w:val="2"/>
  </w:num>
  <w:num w:numId="8" w16cid:durableId="490171443">
    <w:abstractNumId w:val="1"/>
  </w:num>
  <w:num w:numId="9" w16cid:durableId="45842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86E"/>
    <w:rsid w:val="0029639D"/>
    <w:rsid w:val="002C0BF8"/>
    <w:rsid w:val="00326F90"/>
    <w:rsid w:val="00867FE7"/>
    <w:rsid w:val="00AA1D8D"/>
    <w:rsid w:val="00B47730"/>
    <w:rsid w:val="00CB0664"/>
    <w:rsid w:val="00E14289"/>
    <w:rsid w:val="00F740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F8D06"/>
  <w14:defaultImageDpi w14:val="300"/>
  <w15:docId w15:val="{DFB2035F-E0DC-4A84-B975-3EB47CE8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Gourav Chouhan</cp:lastModifiedBy>
  <cp:revision>3</cp:revision>
  <dcterms:created xsi:type="dcterms:W3CDTF">2013-12-23T23:15:00Z</dcterms:created>
  <dcterms:modified xsi:type="dcterms:W3CDTF">2025-05-04T18:07:00Z</dcterms:modified>
  <cp:category/>
</cp:coreProperties>
</file>